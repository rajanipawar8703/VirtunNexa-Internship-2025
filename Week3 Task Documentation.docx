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96385" w14:textId="77777777" w:rsidR="00CC5AAC" w:rsidRDefault="00000000">
      <w:pPr>
        <w:pStyle w:val="Title"/>
      </w:pPr>
      <w:r>
        <w:t>Currency Converter Documentation</w:t>
      </w:r>
    </w:p>
    <w:p w14:paraId="1FD5A118" w14:textId="47ACCC26" w:rsidR="00522F93" w:rsidRDefault="00522F93" w:rsidP="00522F93">
      <w:r>
        <w:t>Name: Pawar Rajani Baliram</w:t>
      </w:r>
    </w:p>
    <w:p w14:paraId="52A3AED6" w14:textId="77777777" w:rsidR="00522F93" w:rsidRDefault="00522F93" w:rsidP="00522F93">
      <w:pPr>
        <w:rPr>
          <w:sz w:val="24"/>
          <w:szCs w:val="24"/>
        </w:rPr>
      </w:pPr>
      <w:r w:rsidRPr="00A57102">
        <w:rPr>
          <w:sz w:val="24"/>
          <w:szCs w:val="24"/>
        </w:rPr>
        <w:t>Intern ID: VN-JD-4W293</w:t>
      </w:r>
    </w:p>
    <w:p w14:paraId="6C7726AD" w14:textId="77777777" w:rsidR="00522F93" w:rsidRDefault="00522F93" w:rsidP="00522F93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Pr="004A0FC1">
          <w:rPr>
            <w:rStyle w:val="Hyperlink"/>
            <w:sz w:val="24"/>
            <w:szCs w:val="24"/>
          </w:rPr>
          <w:t>rajanipawar6229@gmail.com</w:t>
        </w:r>
      </w:hyperlink>
    </w:p>
    <w:p w14:paraId="1A589047" w14:textId="77777777" w:rsidR="00522F93" w:rsidRPr="00522F93" w:rsidRDefault="00522F93" w:rsidP="00522F93"/>
    <w:p w14:paraId="7F3BB32A" w14:textId="3D3F68FF" w:rsidR="00CC5AAC" w:rsidRDefault="00000000">
      <w:pPr>
        <w:pStyle w:val="Heading1"/>
      </w:pPr>
      <w:r>
        <w:t>Overview</w:t>
      </w:r>
    </w:p>
    <w:p w14:paraId="305547E6" w14:textId="77777777" w:rsidR="00CC5AAC" w:rsidRDefault="00000000">
      <w:r>
        <w:br/>
        <w:t xml:space="preserve">The Currency Converter is a Java-based application that allows users to convert an amount from one currency to another. </w:t>
      </w:r>
      <w:r>
        <w:br/>
        <w:t>It utilizes an API (https://v6.exchangerate-api.com/) to fetch live exchange rates for various currencies and perform real-time currency conversions.</w:t>
      </w:r>
      <w:r>
        <w:br/>
      </w:r>
    </w:p>
    <w:p w14:paraId="52B3FCEC" w14:textId="77777777" w:rsidR="00CC5AAC" w:rsidRDefault="00000000">
      <w:pPr>
        <w:pStyle w:val="Heading1"/>
      </w:pPr>
      <w:r>
        <w:t>Features</w:t>
      </w:r>
    </w:p>
    <w:p w14:paraId="5DFAD6AE" w14:textId="77777777" w:rsidR="00CC5AAC" w:rsidRDefault="00000000">
      <w:r>
        <w:br/>
        <w:t>1. Convert Currency: Users can select the base currency, target currency, and the amount to be converted.</w:t>
      </w:r>
      <w:r>
        <w:br/>
        <w:t>2. Supported Currencies: The application supports a variety of currencies, including USD, EUR, GBP, INR, AUD, JPY, CNY, CAD, MXN, BRL, CHF, SEK, and NZD.</w:t>
      </w:r>
      <w:r>
        <w:br/>
        <w:t>3. Error Handling: Proper error messages are shown for invalid currency codes or API errors.</w:t>
      </w:r>
      <w:r>
        <w:br/>
      </w:r>
    </w:p>
    <w:p w14:paraId="7B0AAF18" w14:textId="77777777" w:rsidR="00CC5AAC" w:rsidRDefault="00000000">
      <w:pPr>
        <w:pStyle w:val="Heading1"/>
      </w:pPr>
      <w:r>
        <w:t>Requirements</w:t>
      </w:r>
    </w:p>
    <w:p w14:paraId="63EC1C69" w14:textId="77777777" w:rsidR="00CC5AAC" w:rsidRDefault="00000000">
      <w:r>
        <w:br/>
        <w:t>- Java Development Kit (JDK): Version 8 or higher.</w:t>
      </w:r>
      <w:r>
        <w:br/>
        <w:t>- Internet Connection: To access the live currency exchange API.</w:t>
      </w:r>
      <w:r>
        <w:br/>
        <w:t>- External Library: json-20210307.jar (for handling JSON responses from the API).</w:t>
      </w:r>
      <w:r>
        <w:br/>
        <w:t>- IDE: Visual Studio Code or any other Java IDE.</w:t>
      </w:r>
      <w:r>
        <w:br/>
      </w:r>
    </w:p>
    <w:p w14:paraId="740AC92C" w14:textId="77777777" w:rsidR="00CC5AAC" w:rsidRDefault="00000000">
      <w:pPr>
        <w:pStyle w:val="Heading1"/>
      </w:pPr>
      <w:r>
        <w:lastRenderedPageBreak/>
        <w:t>Libraries Used</w:t>
      </w:r>
    </w:p>
    <w:p w14:paraId="5CD4A5CD" w14:textId="77777777" w:rsidR="00CC5AAC" w:rsidRDefault="00000000">
      <w:r>
        <w:br/>
        <w:t>1. org.json: A JSON library used to parse and extract data from the API response.</w:t>
      </w:r>
      <w:r>
        <w:br/>
      </w:r>
    </w:p>
    <w:p w14:paraId="64E99D63" w14:textId="77777777" w:rsidR="00CC5AAC" w:rsidRDefault="00000000">
      <w:pPr>
        <w:pStyle w:val="Heading1"/>
      </w:pPr>
      <w:r>
        <w:t>Installation &amp; Setup</w:t>
      </w:r>
    </w:p>
    <w:p w14:paraId="7147B8BA" w14:textId="77777777" w:rsidR="00CC5AAC" w:rsidRDefault="00000000">
      <w:r>
        <w:br/>
        <w:t>1. Download or Clone the Project: Download the source code or clone it from your repository.</w:t>
      </w:r>
      <w:r>
        <w:br/>
        <w:t>2. Install JDK: Ensure you have JDK 8 or higher installed on your machine. You can check your Java version by running:</w:t>
      </w:r>
      <w:r>
        <w:br/>
        <w:t xml:space="preserve">   java -version</w:t>
      </w:r>
      <w:r>
        <w:br/>
        <w:t>3. Add External Library: Download the json-20210307.jar file from the official repository and place it inside the libs folder in your project.</w:t>
      </w:r>
      <w:r>
        <w:br/>
        <w:t>4. Compile the Program: Navigate to the src folder and compile the program using the following command:</w:t>
      </w:r>
      <w:r>
        <w:br/>
        <w:t xml:space="preserve">   javac -cp .;libs/json-20210307.jar CurrencyConverter.java</w:t>
      </w:r>
      <w:r>
        <w:br/>
        <w:t>5. Run the Program: Run the program using this command:</w:t>
      </w:r>
      <w:r>
        <w:br/>
        <w:t xml:space="preserve">   java -cp .;libs/json-20210307.jar CurrencyConverter</w:t>
      </w:r>
      <w:r>
        <w:br/>
      </w:r>
    </w:p>
    <w:p w14:paraId="6786A8A3" w14:textId="77777777" w:rsidR="00CC5AAC" w:rsidRDefault="00000000">
      <w:pPr>
        <w:pStyle w:val="Heading1"/>
      </w:pPr>
      <w:r>
        <w:t>How It Works</w:t>
      </w:r>
    </w:p>
    <w:p w14:paraId="340052CD" w14:textId="77777777" w:rsidR="00CC5AAC" w:rsidRDefault="00000000">
      <w:r>
        <w:br/>
        <w:t>1. User Interaction: The user is presented with a menu to choose whether to convert currency or exit.</w:t>
      </w:r>
      <w:r>
        <w:br/>
        <w:t>2. Currency Conversion: The program fetches live exchange rates for the base currency by calling the API (https://v6.exchangerate-api.com/v6/{API_KEY}/latest/{BASE_CURRENCY}).</w:t>
      </w:r>
      <w:r>
        <w:br/>
        <w:t>3. API Call: The API URL is dynamically generated based on the user's input for the base currency. The program makes an HTTP GET request to the API and receives a JSON response with conversion rates for all supported currencies.</w:t>
      </w:r>
      <w:r>
        <w:br/>
        <w:t>4. Error Handling: If an invalid currency code is entered, the user is prompted to try again. If there is an issue with the API request, an error message is displayed to the user.</w:t>
      </w:r>
      <w:r>
        <w:br/>
      </w:r>
    </w:p>
    <w:p w14:paraId="0B75574C" w14:textId="77777777" w:rsidR="00CC5AAC" w:rsidRDefault="00000000">
      <w:pPr>
        <w:pStyle w:val="Heading1"/>
      </w:pPr>
      <w:r>
        <w:t>Supported Currencies</w:t>
      </w:r>
    </w:p>
    <w:p w14:paraId="2FA2A367" w14:textId="77777777" w:rsidR="00CC5AAC" w:rsidRDefault="00000000">
      <w:r>
        <w:br/>
        <w:t>The following currencies are supported in the currency conversion:</w:t>
      </w:r>
      <w:r>
        <w:br/>
        <w:t>- USD: US Dollar</w:t>
      </w:r>
      <w:r>
        <w:br/>
        <w:t>- EUR: Euro</w:t>
      </w:r>
      <w:r>
        <w:br/>
      </w:r>
      <w:r>
        <w:lastRenderedPageBreak/>
        <w:t>- GBP: British Pound</w:t>
      </w:r>
      <w:r>
        <w:br/>
        <w:t>- INR: Indian Rupee</w:t>
      </w:r>
      <w:r>
        <w:br/>
        <w:t>- AUD: Australian Dollar</w:t>
      </w:r>
      <w:r>
        <w:br/>
        <w:t>- JPY: Japanese Yen</w:t>
      </w:r>
      <w:r>
        <w:br/>
        <w:t>- CNY: Chinese Yuan</w:t>
      </w:r>
      <w:r>
        <w:br/>
        <w:t>- CAD: Canadian Dollar</w:t>
      </w:r>
      <w:r>
        <w:br/>
        <w:t>- MXN: Mexican Peso</w:t>
      </w:r>
      <w:r>
        <w:br/>
        <w:t>- BRL: Brazilian Real</w:t>
      </w:r>
      <w:r>
        <w:br/>
        <w:t>- CHF: Swiss Franc</w:t>
      </w:r>
      <w:r>
        <w:br/>
        <w:t>- SEK: Swedish Krona</w:t>
      </w:r>
      <w:r>
        <w:br/>
        <w:t>- NZD: New Zealand Dollar</w:t>
      </w:r>
      <w:r>
        <w:br/>
      </w:r>
    </w:p>
    <w:p w14:paraId="0D636104" w14:textId="67C2D737" w:rsidR="00CC5AAC" w:rsidRDefault="00000000">
      <w:pPr>
        <w:pStyle w:val="Heading1"/>
      </w:pPr>
      <w:r>
        <w:t>Example</w:t>
      </w:r>
      <w:r w:rsidR="007527C6">
        <w:t>:</w:t>
      </w:r>
    </w:p>
    <w:p w14:paraId="29307E4A" w14:textId="39C69BB0" w:rsidR="00CC5AAC" w:rsidRDefault="00000000" w:rsidP="007527C6">
      <w:r>
        <w:br/>
      </w:r>
      <w:r w:rsidR="007527C6" w:rsidRPr="007527C6">
        <w:drawing>
          <wp:inline distT="0" distB="0" distL="0" distR="0" wp14:anchorId="134F82A3" wp14:editId="6236B4CC">
            <wp:extent cx="5486400" cy="3084830"/>
            <wp:effectExtent l="0" t="0" r="0" b="1270"/>
            <wp:docPr id="137478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7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Error Handling</w:t>
      </w:r>
    </w:p>
    <w:p w14:paraId="4469A856" w14:textId="77777777" w:rsidR="00CC5AAC" w:rsidRDefault="00000000">
      <w:r>
        <w:br/>
        <w:t>1. Invalid Currency Code: If the user enters an invalid currency code, the program prompts them again to enter a valid code.</w:t>
      </w:r>
      <w:r>
        <w:br/>
        <w:t>2. API Connection Error: If the program is unable to connect to the API or encounters an error in retrieving data, the following message will appear:</w:t>
      </w:r>
      <w:r>
        <w:br/>
        <w:t xml:space="preserve">   Error: HTTP Response Code: 404</w:t>
      </w:r>
      <w:r>
        <w:br/>
      </w:r>
    </w:p>
    <w:p w14:paraId="246BC1B6" w14:textId="77777777" w:rsidR="00CC5AAC" w:rsidRDefault="00000000">
      <w:pPr>
        <w:pStyle w:val="Heading1"/>
      </w:pPr>
      <w:r>
        <w:lastRenderedPageBreak/>
        <w:t>Troubleshooting</w:t>
      </w:r>
    </w:p>
    <w:p w14:paraId="54F32E1F" w14:textId="77777777" w:rsidR="00CC5AAC" w:rsidRDefault="00000000">
      <w:r>
        <w:br/>
        <w:t>1. Invalid JSON Parsing: Ensure the json-20210307.jar file is correctly placed in the libs folder.</w:t>
      </w:r>
      <w:r>
        <w:br/>
        <w:t>2. API Key Issues: If the API key is expired or invalid, the program will return a 404 or 403 HTTP response code.</w:t>
      </w:r>
      <w:r>
        <w:br/>
      </w:r>
    </w:p>
    <w:p w14:paraId="103D2E49" w14:textId="77777777" w:rsidR="00CC5AAC" w:rsidRDefault="00000000">
      <w:pPr>
        <w:pStyle w:val="Heading1"/>
      </w:pPr>
      <w:r>
        <w:t>Conclusion</w:t>
      </w:r>
    </w:p>
    <w:p w14:paraId="162563E4" w14:textId="77777777" w:rsidR="00CC5AAC" w:rsidRDefault="00000000">
      <w:r>
        <w:br/>
        <w:t xml:space="preserve">The Currency Converter program is a simple yet powerful tool for converting currencies using real-time exchange rates from an external API. </w:t>
      </w:r>
      <w:r>
        <w:br/>
        <w:t xml:space="preserve">It supports multiple currencies and ensures that the user is presented with valid options. </w:t>
      </w:r>
      <w:r>
        <w:br/>
        <w:t>This project can be further extended to support more currencies or additional features such as saving conversion history, converting multiple currencies at once, etc.</w:t>
      </w:r>
      <w:r>
        <w:br/>
      </w:r>
    </w:p>
    <w:sectPr w:rsidR="00CC5A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535749">
    <w:abstractNumId w:val="8"/>
  </w:num>
  <w:num w:numId="2" w16cid:durableId="452595666">
    <w:abstractNumId w:val="6"/>
  </w:num>
  <w:num w:numId="3" w16cid:durableId="1032653177">
    <w:abstractNumId w:val="5"/>
  </w:num>
  <w:num w:numId="4" w16cid:durableId="751052267">
    <w:abstractNumId w:val="4"/>
  </w:num>
  <w:num w:numId="5" w16cid:durableId="1833641368">
    <w:abstractNumId w:val="7"/>
  </w:num>
  <w:num w:numId="6" w16cid:durableId="19822925">
    <w:abstractNumId w:val="3"/>
  </w:num>
  <w:num w:numId="7" w16cid:durableId="655377058">
    <w:abstractNumId w:val="2"/>
  </w:num>
  <w:num w:numId="8" w16cid:durableId="2099979981">
    <w:abstractNumId w:val="1"/>
  </w:num>
  <w:num w:numId="9" w16cid:durableId="27834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2E4"/>
    <w:rsid w:val="00522F93"/>
    <w:rsid w:val="007527C6"/>
    <w:rsid w:val="00AA1D8D"/>
    <w:rsid w:val="00B47730"/>
    <w:rsid w:val="00CB0664"/>
    <w:rsid w:val="00CC5A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D9058"/>
  <w14:defaultImageDpi w14:val="300"/>
  <w15:docId w15:val="{F6E96B26-8F57-42C6-9607-0A7169FD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22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anipawar62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Rajani Pawar</cp:lastModifiedBy>
  <cp:revision>3</cp:revision>
  <dcterms:created xsi:type="dcterms:W3CDTF">2013-12-23T23:15:00Z</dcterms:created>
  <dcterms:modified xsi:type="dcterms:W3CDTF">2025-02-03T16:04:00Z</dcterms:modified>
  <cp:category/>
</cp:coreProperties>
</file>